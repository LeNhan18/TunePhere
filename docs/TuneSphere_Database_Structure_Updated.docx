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Cơ sở dữ liệu TuneSphere - Cập nhật</w:t>
      </w:r>
    </w:p>
    <w:p>
      <w:r>
        <w:t>Dưới đây là danh sách các bảng trong cơ sở dữ liệu TuneSphere, hệ thống được thiết kế với 9 bảng chính phục vụ cho các tính năng của ứng dụng, bao gồm các mối quan hệ giữa chúng.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Tên bảng</w:t>
            </w:r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4320"/>
          </w:tcPr>
          <w:p>
            <w:r>
              <w:t>Users</w:t>
            </w:r>
          </w:p>
        </w:tc>
        <w:tc>
          <w:tcPr>
            <w:tcW w:type="dxa" w:w="4320"/>
          </w:tcPr>
          <w:p>
            <w:r>
              <w:t>Mục đích: Quản lý thông tin người dùng và xác thực.</w:t>
              <w:br/>
              <w:t>Cột chính: UserId (PK), Username, Email, PasswordHash, FullName, CreatedAt, LastLogin.</w:t>
              <w:br/>
              <w:t>Vai trò: Cơ sở cho đăng nhập, tạo playlist, remix, và tham gia phòng nghe nhạc.</w:t>
            </w:r>
          </w:p>
        </w:tc>
      </w:tr>
      <w:tr>
        <w:tc>
          <w:tcPr>
            <w:tcW w:type="dxa" w:w="4320"/>
          </w:tcPr>
          <w:p>
            <w:r>
              <w:t>Songs</w:t>
            </w:r>
          </w:p>
        </w:tc>
        <w:tc>
          <w:tcPr>
            <w:tcW w:type="dxa" w:w="4320"/>
          </w:tcPr>
          <w:p>
            <w:r>
              <w:t>Mục đích: Lưu trữ thông tin bài hát trong thư viện nhạc.</w:t>
              <w:br/>
              <w:t>Cột chính: SongId (PK), Title, Artist, Genre, Duration, FileUrl, UploadDate.</w:t>
              <w:br/>
              <w:t>Vai trò: Nguồn dữ liệu để phát nhạc, remix, và thêm vào playlist. (Không lưu lyrics trực tiếp ở đây nữa vì có bảng Lyrics riêng).</w:t>
            </w:r>
          </w:p>
        </w:tc>
      </w:tr>
      <w:tr>
        <w:tc>
          <w:tcPr>
            <w:tcW w:type="dxa" w:w="4320"/>
          </w:tcPr>
          <w:p>
            <w:r>
              <w:t>Playlists</w:t>
            </w:r>
          </w:p>
        </w:tc>
        <w:tc>
          <w:tcPr>
            <w:tcW w:type="dxa" w:w="4320"/>
          </w:tcPr>
          <w:p>
            <w:r>
              <w:t>Mục đích: Quản lý playlist cá nhân và cộng đồng.</w:t>
              <w:br/>
              <w:t>Cột chính: PlaylistId (PK), UserId (FK), Title, IsPublic, CreatedAt.</w:t>
              <w:br/>
              <w:t>Vai trò: Hỗ trợ tạo, chỉnh sửa và chia sẻ playlist.</w:t>
            </w:r>
          </w:p>
        </w:tc>
      </w:tr>
      <w:tr>
        <w:tc>
          <w:tcPr>
            <w:tcW w:type="dxa" w:w="4320"/>
          </w:tcPr>
          <w:p>
            <w:r>
              <w:t>PlaylistsSongs</w:t>
            </w:r>
          </w:p>
        </w:tc>
        <w:tc>
          <w:tcPr>
            <w:tcW w:type="dxa" w:w="4320"/>
          </w:tcPr>
          <w:p>
            <w:r>
              <w:t>Mục đích: Lưu mối quan hệ giữa playlist và bài hát.</w:t>
              <w:br/>
              <w:t>Cột chính: PlaylistId (FK), SongId (FK), AddedByUserId (FK), AddedAt, VoteCount.</w:t>
              <w:br/>
              <w:t>Vai trò: Quản lý danh sách bài hát trong playlist, hỗ trợ bình chọn trong playlist cộng đồng.</w:t>
            </w:r>
          </w:p>
        </w:tc>
      </w:tr>
      <w:tr>
        <w:tc>
          <w:tcPr>
            <w:tcW w:type="dxa" w:w="4320"/>
          </w:tcPr>
          <w:p>
            <w:r>
              <w:t>Remixes</w:t>
            </w:r>
          </w:p>
        </w:tc>
        <w:tc>
          <w:tcPr>
            <w:tcW w:type="dxa" w:w="4320"/>
          </w:tcPr>
          <w:p>
            <w:r>
              <w:t>Mục đích: Lưu trữ các bản remix do người dùng tạo.</w:t>
              <w:br/>
              <w:t>Cột chính: RemixId (PK), UserId (FK), OriginalSongId (FK), Title, FileUrl, Likes, CreatedAt.</w:t>
              <w:br/>
              <w:t>Vai trò: Hỗ trợ tính năng sáng tạo và chia sẻ bản remix.</w:t>
            </w:r>
          </w:p>
        </w:tc>
      </w:tr>
      <w:tr>
        <w:tc>
          <w:tcPr>
            <w:tcW w:type="dxa" w:w="4320"/>
          </w:tcPr>
          <w:p>
            <w:r>
              <w:t>ListeningRooms</w:t>
            </w:r>
          </w:p>
        </w:tc>
        <w:tc>
          <w:tcPr>
            <w:tcW w:type="dxa" w:w="4320"/>
          </w:tcPr>
          <w:p>
            <w:r>
              <w:t>Mục đích: Quản lý các phòng nghe nhạc thời gian thực.</w:t>
              <w:br/>
              <w:t>Cột chính: RoomId (PK), HostUserId (FK), Title, IsActive, CurrentSongId (FK), CreatedAt.</w:t>
              <w:br/>
              <w:t>Vai trò: Tạo không gian nghe nhạc đồng bộ cho nhiều người.</w:t>
            </w:r>
          </w:p>
        </w:tc>
      </w:tr>
      <w:tr>
        <w:tc>
          <w:tcPr>
            <w:tcW w:type="dxa" w:w="4320"/>
          </w:tcPr>
          <w:p>
            <w:r>
              <w:t>ListeningRoomParticipants</w:t>
            </w:r>
          </w:p>
        </w:tc>
        <w:tc>
          <w:tcPr>
            <w:tcW w:type="dxa" w:w="4320"/>
          </w:tcPr>
          <w:p>
            <w:r>
              <w:t>Mục đích: Theo dõi người tham gia phòng nghe nhạc.</w:t>
              <w:br/>
              <w:t>Cột chính: RoomId (FK), UserId (FK), JoinedAt.</w:t>
              <w:br/>
              <w:t>Vai trò: Quản lý danh sách thành viên trong phòng nghe.</w:t>
            </w:r>
          </w:p>
        </w:tc>
      </w:tr>
      <w:tr>
        <w:tc>
          <w:tcPr>
            <w:tcW w:type="dxa" w:w="4320"/>
          </w:tcPr>
          <w:p>
            <w:r>
              <w:t>UserPreferences</w:t>
            </w:r>
          </w:p>
        </w:tc>
        <w:tc>
          <w:tcPr>
            <w:tcW w:type="dxa" w:w="4320"/>
          </w:tcPr>
          <w:p>
            <w:r>
              <w:t>Mục đích: Lưu dữ liệu để cá nhân hóa gợi ý nhạc.</w:t>
              <w:br/>
              <w:t>Cột chính: UserId (PK/FK), FavoriteGenres, ListeningHistory, LastUpdated.</w:t>
              <w:br/>
              <w:t>Vai trò: Hỗ trợ AI tạo playlist phù hợp với từng người dùng.</w:t>
            </w:r>
          </w:p>
        </w:tc>
      </w:tr>
      <w:tr>
        <w:tc>
          <w:tcPr>
            <w:tcW w:type="dxa" w:w="4320"/>
          </w:tcPr>
          <w:p>
            <w:r>
              <w:t>Lyrics</w:t>
            </w:r>
          </w:p>
        </w:tc>
        <w:tc>
          <w:tcPr>
            <w:tcW w:type="dxa" w:w="4320"/>
          </w:tcPr>
          <w:p>
            <w:r>
              <w:t>Mục đích: Lưu trữ lời bài hát chi tiết cùng timestamp để chạy đồng bộ với nhạc.</w:t>
              <w:br/>
              <w:t>Cột chính: LyricId (PK), SongId (FK), Content (nvarchar(max), JSON/LRC), Language, CreatedAt.</w:t>
              <w:br/>
              <w:t>Vai trò: Cung cấp dữ liệu lyrics cho tính năng hiển thị lời bài hát đồng bộ trong giao diện và phòng nghe nhạc ảo.</w:t>
            </w:r>
          </w:p>
        </w:tc>
      </w:tr>
    </w:tbl>
    <w:p>
      <w:pPr>
        <w:pStyle w:val="Heading1"/>
      </w:pPr>
      <w:r>
        <w:t>Mối quan hệ giữa các bảng</w:t>
      </w:r>
    </w:p>
    <w:p>
      <w:r>
        <w:t>1. Users: Liên kết với Playlists, Remixes, ListeningRooms, ListeningRoomParticipants, UserPreferences qua UserId.</w:t>
        <w:br/>
        <w:t>2. Songs: Liên kết với PlaylistsSongs, Remixes, ListeningRooms, Lyrics qua SongId.</w:t>
        <w:br/>
        <w:t>3. Playlists: Liên kết với PlaylistsSongs qua PlaylistId.</w:t>
        <w:br/>
        <w:t>4. ListeningRooms: Liên kết với ListeningRoomParticipants qua RoomId.</w:t>
        <w:br/>
        <w:t>5. Lyrics: Liên kết với Songs qua SongId.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