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Giao Diện Mẫu - Ứng Dụng Âm Nhạc</w:t>
      </w:r>
    </w:p>
    <w:p>
      <w:pPr>
        <w:pStyle w:val="Heading1"/>
      </w:pPr>
      <w:r>
        <w:t>1. Trang Chủ (Home Page - Index.cshtml)</w:t>
      </w:r>
    </w:p>
    <w:p>
      <w:r>
        <w:t>- Thanh tìm kiếm: Nằm ở vị trí trên cùng, cho phép người dùng tìm kiếm bài hát, playlist hoặc nghệ sĩ.</w:t>
        <w:br/>
        <w:t xml:space="preserve">    </w:t>
        <w:br/>
        <w:t>- Danh sách ngang:</w:t>
        <w:br/>
        <w:t xml:space="preserve">  - Playlist gợi ý: Danh sách các playlist được hệ thống gợi ý cho người dùng.</w:t>
        <w:br/>
        <w:t xml:space="preserve">  - Top Remix: Hiển thị các remix đang thịnh hành.</w:t>
        <w:br/>
        <w:t xml:space="preserve">  - Bài hát hot: Danh sách các bài hát nổi bật, được nhiều người nghe.</w:t>
        <w:br/>
        <w:br/>
        <w:t>- Nút "Tạo Playlist" và "Tham gia Phòng nghe nhạc":</w:t>
        <w:br/>
        <w:t xml:space="preserve">  - Tạo Playlist: Nút cho phép người dùng tạo playlist mới.</w:t>
        <w:br/>
        <w:t xml:space="preserve">  - Tham gia Phòng nghe nhạc: Nút cho phép người dùng tham gia vào một phòng nghe nhạc trực tuyến.</w:t>
      </w:r>
    </w:p>
    <w:p>
      <w:pPr>
        <w:pStyle w:val="Heading1"/>
      </w:pPr>
      <w:r>
        <w:t>2. Trang Chi Tiết Bài Hát (Song Detail Page - Song.cshtml)</w:t>
      </w:r>
    </w:p>
    <w:p>
      <w:r>
        <w:t>- Trái:</w:t>
        <w:br/>
        <w:t xml:space="preserve">  - Ảnh bìa bài hát: Hiển thị ảnh bìa của bài hát.</w:t>
        <w:br/>
        <w:t xml:space="preserve">  - Tên bài hát và nghệ sĩ: Cung cấp thông tin về tên bài hát và nghệ sĩ.</w:t>
        <w:br/>
        <w:br/>
        <w:t>- Phải:</w:t>
        <w:br/>
        <w:t xml:space="preserve">  - Nút play/pause: Cho phép người dùng phát hoặc tạm dừng bài hát.</w:t>
        <w:br/>
        <w:t xml:space="preserve">  - Thanh tiến trình: Hiển thị tiến trình bài hát với khả năng điều chỉnh.</w:t>
        <w:br/>
        <w:t xml:space="preserve">  - Lyrics chạy đồng bộ: Lời bài hát sẽ tự động cuộn theo nhạc.</w:t>
        <w:br/>
        <w:br/>
        <w:t>- Dưới:</w:t>
        <w:br/>
        <w:t xml:space="preserve">  - Nút "Thêm vào Playlist": Cho phép người dùng thêm bài hát vào playlist cá nhân.</w:t>
        <w:br/>
        <w:t xml:space="preserve">  - Nút "Remix bài này": Cung cấp công cụ để người dùng remix bài hát.</w:t>
      </w:r>
    </w:p>
    <w:p>
      <w:pPr>
        <w:pStyle w:val="Heading1"/>
      </w:pPr>
      <w:r>
        <w:t>3. Trang Playlist (Playlist Page - Playlist.cshtml)</w:t>
      </w:r>
    </w:p>
    <w:p>
      <w:r>
        <w:t>- Tab:</w:t>
        <w:br/>
        <w:t xml:space="preserve">  - Cá nhân: Hiển thị playlist của người dùng.</w:t>
        <w:br/>
        <w:t xml:space="preserve">  - Cộng đồng: Hiển thị playlist công khai được chia sẻ bởi cộng đồng.</w:t>
        <w:br/>
        <w:br/>
        <w:t>- Danh sách bài hát:</w:t>
        <w:br/>
        <w:t xml:space="preserve">  - Nút thêm/xóa: Cho phép người dùng thêm hoặc xóa bài hát từ playlist.</w:t>
        <w:br/>
        <w:t xml:space="preserve">  - Nút bình chọn: Cho phép người dùng đánh giá các bài hát trong playlist.</w:t>
      </w:r>
    </w:p>
    <w:p>
      <w:pPr>
        <w:pStyle w:val="Heading1"/>
      </w:pPr>
      <w:r>
        <w:t>4. Trang Remix Editor (Remix Page - Remix.cshtml)</w:t>
      </w:r>
    </w:p>
    <w:p>
      <w:r>
        <w:t>- Thanh công cụ:</w:t>
        <w:br/>
        <w:t xml:space="preserve">  - Chọn hiệu ứng: Cung cấp các hiệu ứng âm thanh khác nhau.</w:t>
        <w:br/>
        <w:t xml:space="preserve">  - Nhạc cụ ảo: Người dùng có thể thêm các nhạc cụ vào bài remix.</w:t>
        <w:br/>
        <w:br/>
        <w:t>- Khu vực sóng âm:</w:t>
        <w:br/>
        <w:t xml:space="preserve">  - Cho phép người dùng kéo-thả các phần của bài hát để chỉnh sửa âm thanh.</w:t>
        <w:br/>
        <w:br/>
        <w:t>- Nút "Lưu Remix" và "Chia sẻ":</w:t>
        <w:br/>
        <w:t xml:space="preserve">  - Lưu Remix: Lưu lại bản remix mà người dùng đã tạo.</w:t>
        <w:br/>
        <w:t xml:space="preserve">  - Chia sẻ: Chia sẻ remix với cộng đồng.</w:t>
      </w:r>
    </w:p>
    <w:p>
      <w:pPr>
        <w:pStyle w:val="Heading1"/>
      </w:pPr>
      <w:r>
        <w:t>5. Trang Phòng Nghe Nhạc (Listening Room Page - Room.cshtml)</w:t>
      </w:r>
    </w:p>
    <w:p>
      <w:r>
        <w:t>- Trên:</w:t>
        <w:br/>
        <w:t xml:space="preserve">  - Tên phòng: Hiển thị tên của phòng nghe nhạc.</w:t>
        <w:br/>
        <w:t xml:space="preserve">  - Bài hát hiện tại: Cung cấp thông tin về bài hát đang phát trong phòng.</w:t>
        <w:br/>
        <w:t xml:space="preserve">  - Lyrics đồng bộ: Lời bài hát sẽ chạy đồng bộ với bài hát.</w:t>
        <w:br/>
        <w:br/>
        <w:t>- Dưới:</w:t>
        <w:br/>
        <w:t xml:space="preserve">  - Danh sách thành viên: Hiển thị những người đang tham gia phòng nghe nhạc.</w:t>
        <w:br/>
        <w:t xml:space="preserve">  - Khung chat: Cung cấp nơi để người dùng trò chuyện với nhau trong phòng.</w:t>
        <w:br/>
        <w:t xml:space="preserve">  - Nút vote bài tiếp theo: Cho phép người dùng bình chọn cho bài hát tiếp theo trong phòng.</w:t>
      </w:r>
    </w:p>
    <w:p>
      <w:pPr>
        <w:pStyle w:val="Heading1"/>
      </w:pPr>
      <w:r>
        <w:t>6. Trang Profile (Profile Page - Profile.cshtml)</w:t>
      </w:r>
    </w:p>
    <w:p>
      <w:r>
        <w:t>- Ảnh đại diện và tên người dùng: Hiển thị ảnh đại diện và tên người dùng.</w:t>
        <w:br/>
        <w:br/>
        <w:t>- Danh sách:</w:t>
        <w:br/>
        <w:t xml:space="preserve">  - Playlist: Các playlist mà người dùng đã tạo.</w:t>
        <w:br/>
        <w:t xml:space="preserve">  - Remix: Các remix mà người dùng đã thực hiện.</w:t>
        <w:br/>
        <w:t xml:space="preserve">  - Lịch sử nghe nhạc: Các bài hát và playlist mà người dùng đã nghe trước đó.</w:t>
      </w:r>
    </w:p>
    <w:p>
      <w:pPr>
        <w:pStyle w:val="Heading1"/>
      </w:pPr>
      <w:r>
        <w:t>7. Trang Tìm Kiếm (Search Page - Search.cshtml)</w:t>
      </w:r>
    </w:p>
    <w:p>
      <w:r>
        <w:t>- Ô tìm kiếm lớn: Cung cấp ô tìm kiếm cho phép người dùng tìm kiếm bài hát, playlist hoặc remix.</w:t>
        <w:br/>
        <w:br/>
        <w:t>- Kết quả hiển thị dạng lưới:</w:t>
        <w:br/>
        <w:t xml:space="preserve">  - Bài hát: Các bài hát có liên quan đến từ khóa tìm kiếm.</w:t>
        <w:br/>
        <w:t xml:space="preserve">  - Playlist: Các playlist phù hợp với từ khóa.</w:t>
        <w:br/>
        <w:t xml:space="preserve">  - Remix: Các remix được tạo ra từ từ khóa tìm kiếm.</w:t>
      </w:r>
    </w:p>
    <w:p>
      <w:pPr>
        <w:pStyle w:val="Heading1"/>
      </w:pPr>
      <w:r>
        <w:t>8. Trang Đăng Nhập/Đăng Ký (Login/Register Page - Login.cshtml)</w:t>
      </w:r>
    </w:p>
    <w:p>
      <w:r>
        <w:t>- Tab:</w:t>
        <w:br/>
        <w:t xml:space="preserve">  - Đăng nhập: Cho phép người dùng đăng nhập vào tài khoản.</w:t>
        <w:br/>
        <w:t xml:space="preserve">  - Đăng ký: Cho phép người dùng tạo tài khoản mới.</w:t>
        <w:br/>
        <w:br/>
        <w:t>- Form:</w:t>
        <w:br/>
        <w:t xml:space="preserve">  - Email và mật khẩu: Các trường để người dùng nhập email và mật khẩu.</w:t>
        <w:br/>
        <w:t xml:space="preserve">  - Nút submit: Để gửi thông tin đăng nhập hoặc đăng ký.</w:t>
      </w:r>
    </w:p>
    <w:p>
      <w:pPr>
        <w:pStyle w:val="Heading1"/>
      </w:pPr>
      <w:r>
        <w:t>9. Trang Khám Phá (Explore Page - Explore.cshtml)</w:t>
      </w:r>
    </w:p>
    <w:p>
      <w:r>
        <w:t>- Bảng xếp hạng:</w:t>
        <w:br/>
        <w:t xml:space="preserve">  - Top bài hát: Các bài hát đang hot nhất.</w:t>
        <w:br/>
        <w:t xml:space="preserve">  - Top remix: Các remix được yêu thích nhất.</w:t>
        <w:br/>
        <w:br/>
        <w:t>- Danh sách phòng nghe nhạc công khai: Hiển thị danh sách các phòng nghe nhạc công khai để người dùng tham gia.</w:t>
      </w:r>
    </w:p>
    <w:p>
      <w:pPr>
        <w:pStyle w:val="Heading1"/>
      </w:pPr>
      <w:r>
        <w:t>Công Nghệ Giao Diện</w:t>
      </w:r>
    </w:p>
    <w:p>
      <w:r>
        <w:t>- **Razor Pages:** Mỗi trang được xây dựng dưới dạng một file `.cshtml` với code-behind `.cshtml.cs` để xử lý logic, ví dụ như lấy dữ liệu từ database, render lyrics, v.v.</w:t>
        <w:br/>
        <w:br/>
        <w:t>- **CSS/JavaScript:** Sử dụng **Bootstrap** để thiết kế giao diện responsive, đảm bảo trang web có thể hiển thị tốt trên các thiết bị di động. JavaScript sẽ được sử dụng để đồng bộ lyrics và thực hiện các tương tác realtime (ví dụ: trong phòng nghe nhạc).</w:t>
        <w:br/>
        <w:br/>
        <w:t>- **SignalR:** **SignalR** sẽ được sử dụng để đồng bộ phòng nghe nhạc và lyrics trong trang **Listening Room**. Điều này đảm bảo rằng các thành viên trong phòng nghe nhạc sẽ có trải nghiệm đồng bộ và tương tác thời gian thực.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